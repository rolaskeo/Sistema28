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28"/>
        </w:rPr>
        <w:t>Dictamen Jurídico</w:t>
      </w:r>
    </w:p>
    <w:p/>
    <w:p>
      <w:pPr>
        <w:jc w:val="center"/>
      </w:pPr>
      <w:r>
        <w:rPr>
          <w:sz w:val="24"/>
        </w:rPr>
        <w:t>12 de August de 2025</w:t>
      </w:r>
    </w:p>
    <w:p>
      <w:pPr>
        <w:jc w:val="center"/>
      </w:pPr>
      <w:r>
        <w:rPr>
          <w:sz w:val="24"/>
        </w:rPr>
        <w:t>Que es una oferta?</w:t>
      </w:r>
    </w:p>
    <w:p>
      <w:r>
        <w:br w:type="page"/>
      </w:r>
    </w:p>
    <w:p>
      <w:pPr>
        <w:spacing w:line="360" w:lineRule="auto" w:after="120"/>
        <w:ind w:firstLine="709"/>
        <w:jc w:val="both"/>
      </w:pPr>
      <w:r>
        <w:rPr>
          <w:b/>
        </w:rPr>
        <w:t xml:space="preserve">0.1 </w:t>
      </w:r>
      <w:r>
        <w:t>Dictamen Técnico-Jurídico</w:t>
      </w:r>
      <w:r>
        <w:rPr>
          <w:sz w:val="20"/>
          <w:vertAlign w:val="superscript"/>
        </w:rPr>
        <w:t>1</w:t>
      </w:r>
    </w:p>
    <w:p>
      <w:pPr>
        <w:spacing w:line="360" w:lineRule="auto" w:after="120"/>
        <w:ind w:firstLine="709"/>
        <w:jc w:val="both"/>
      </w:pPr>
      <w:r>
        <w:rPr>
          <w:b/>
        </w:rPr>
        <w:t xml:space="preserve">0.2 </w:t>
      </w:r>
      <w:r>
        <w:t>I. Antecedentes Se consulta sobre el concepto de "oferta" en el marco del derecho administrativo, específicamente en procedimientos de contrataciones. Para ello, se analizan los dictámenes proporcionados, los cuales refieren a la desestimación de ofertas y al principio de inmodificabilidad de las mismas.</w:t>
      </w:r>
      <w:r>
        <w:rPr>
          <w:sz w:val="20"/>
          <w:vertAlign w:val="superscript"/>
        </w:rPr>
        <w:t>2</w:t>
      </w:r>
    </w:p>
    <w:p>
      <w:pPr>
        <w:spacing w:line="360" w:lineRule="auto" w:after="120"/>
        <w:ind w:firstLine="709"/>
        <w:jc w:val="both"/>
      </w:pPr>
      <w:r>
        <w:rPr>
          <w:b/>
        </w:rPr>
        <w:t xml:space="preserve">0.3 </w:t>
      </w:r>
      <w:r>
        <w:t>II. Análisis De los dictámenes citados se desprende que: 1. La oferta puede ser desestimada si no cumple con los requisitos establecidos, salvo que los oferentes prueben lo contrario ([1], [2]). 2. Históricamente, se ha sostenido el principio de inmodificabilidad de las ofertas como una regla absoluta, vinculada a la naturaleza formalista del procedimiento de contrataciones ([3], [4], [5]).</w:t>
      </w:r>
      <w:r>
        <w:rPr>
          <w:sz w:val="20"/>
          <w:vertAlign w:val="superscript"/>
        </w:rPr>
        <w:t>3</w:t>
      </w:r>
    </w:p>
    <w:p>
      <w:pPr>
        <w:spacing w:line="360" w:lineRule="auto" w:after="120"/>
        <w:ind w:firstLine="709"/>
        <w:jc w:val="both"/>
      </w:pPr>
      <w:r>
        <w:rPr>
          <w:b/>
        </w:rPr>
        <w:t xml:space="preserve">0.4 </w:t>
      </w:r>
      <w:r>
        <w:t>En este contexto, la oferta se entiende como una propuesta formal presentada por un oferente en un procedimiento de contratación, sujeta a reglas estrictas que garantizan su inmodificabilidad, salvo excepciones justificadas.</w:t>
      </w:r>
      <w:r>
        <w:rPr>
          <w:sz w:val="20"/>
          <w:vertAlign w:val="superscript"/>
        </w:rPr>
        <w:t>4</w:t>
      </w:r>
    </w:p>
    <w:p>
      <w:pPr>
        <w:spacing w:line="360" w:lineRule="auto" w:after="120"/>
        <w:ind w:firstLine="709"/>
        <w:jc w:val="both"/>
      </w:pPr>
      <w:r>
        <w:rPr>
          <w:b/>
        </w:rPr>
        <w:t xml:space="preserve">0.5 </w:t>
      </w:r>
      <w:r>
        <w:t>III. Conclusión La oferta, en el ámbito de las contrataciones administrativas, constituye una propuesta formal e inmodificable presentada por un oferente, cuya desestimación procede si no cumple con los requisitos exigidos, salvo que se acredite lo contrario. Este concepto se enmarca en el principio de inmodificabilidad, históricamente aplicado en los procedimientos de contratación.</w:t>
      </w:r>
      <w:r>
        <w:rPr>
          <w:sz w:val="20"/>
          <w:vertAlign w:val="superscript"/>
        </w:rPr>
        <w:t>5</w:t>
      </w:r>
    </w:p>
    <w:p>
      <w:pPr>
        <w:spacing w:line="360" w:lineRule="auto" w:after="120"/>
        <w:ind w:firstLine="709"/>
        <w:jc w:val="both"/>
      </w:pPr>
      <w:r>
        <w:rPr>
          <w:b/>
        </w:rPr>
        <w:t xml:space="preserve">0.6 </w:t>
      </w:r>
      <w:r>
        <w:t>Firma: [Abogado/a] [Fecha]</w:t>
      </w:r>
      <w:r>
        <w:rPr>
          <w:sz w:val="20"/>
          <w:vertAlign w:val="superscript"/>
        </w:rPr>
        <w:t>6</w:t>
      </w:r>
    </w:p>
    <w:p>
      <w:r>
        <w:br w:type="page"/>
      </w:r>
    </w:p>
    <w:p>
      <w:pPr>
        <w:pStyle w:val="Heading1"/>
      </w:pPr>
      <w:r>
        <w:t>Notas y Referencias</w:t>
      </w:r>
    </w:p>
    <w:p>
      <w:r>
        <w:rPr>
          <w:b/>
          <w:sz w:val="20"/>
        </w:rPr>
        <w:t>[1] Dictamen - PG-CABA - DICTÁMENES - 2016-01-01</w:t>
        <w:br/>
      </w:r>
      <w:r>
        <w:rPr>
          <w:sz w:val="20"/>
        </w:rPr>
        <w:t>Fuente: C:\Sistema 28\Repositorio\Compendios Oficiales\PG-CABA - Dictámenes\2016\2016_PG_CABA_Dictamenes.pdf</w:t>
        <w:br/>
      </w:r>
      <w:r>
        <w:rPr>
          <w:sz w:val="20"/>
        </w:rPr>
        <w:t>En todo estás vos Compendio Temático de Dictámenes DE LA PROCURACIÓN GENERAL DE BUENOS AIRES AÑO 2016. SUMARIOS DE DOCTRINAS 2 Institucional • Jefe de Gobierno: Lic. Horacio Rodríguez Larreta • Vicejefe de Gobierno: Cdor.</w:t>
      </w:r>
    </w:p>
    <w:p>
      <w:r>
        <w:rPr>
          <w:b/>
          <w:sz w:val="20"/>
        </w:rPr>
        <w:t>[2] None - ONC -NORMATIVOS - 2024-01-01</w:t>
        <w:br/>
      </w:r>
      <w:r>
        <w:rPr>
          <w:sz w:val="20"/>
        </w:rPr>
        <w:t>Fuente: C:\Sistema 28\Repositorio\Compendios Oficiales\ONC -Normativos\Obra Pública\2024_ONC_Normativo.pdf</w:t>
        <w:br/>
      </w:r>
      <w:r>
        <w:rPr>
          <w:sz w:val="20"/>
        </w:rPr>
        <w:t>ONC | Oficina Nacional de Contrataciones COMPENDIO NORMATIVO RÉGIMEN DE CONTRATACIONES DE OBRA PÚBLICA En el orden Nacional el alto grado de tecnificación y especialidad en materia de contrataciones de obra pública, sumados a una ley de antigua data, han permitido que, con el paso del tiempo, se genere una profusión y dispersión normativa en la mat...</w:t>
      </w:r>
    </w:p>
    <w:p>
      <w:r>
        <w:rPr>
          <w:b/>
          <w:sz w:val="20"/>
        </w:rPr>
        <w:t>[3] Dictamen - ONC - DICTÁMENES - 2012-01-01</w:t>
        <w:br/>
      </w:r>
      <w:r>
        <w:rPr>
          <w:sz w:val="20"/>
        </w:rPr>
        <w:t>Fuente: C:\Sistema 28\Repositorio\Compendios Oficiales\ONC - Dictámenes\2012 - 2018\2012_2018_ONC_Dictamenes.pdf</w:t>
        <w:br/>
      </w:r>
      <w:r>
        <w:rPr>
          <w:sz w:val="20"/>
        </w:rPr>
        <w:t>Actualización - 2018 COMPENDIO DE DICTÁMENES DE LA OFICINA NACIONAL DE CONTRATACIONES - ONC Secretaría de Modernización Administrativa Secretaría de Gobierno de Modernización JEFATURA DE GABINETE DE MINISTROS EN MATERIA DE BIENES Y SERVICIOS.</w:t>
      </w:r>
    </w:p>
    <w:p>
      <w:r>
        <w:rPr>
          <w:b/>
        </w:rPr>
        <w:t>[4] Ibíd.</w:t>
      </w:r>
    </w:p>
    <w:p>
      <w:r>
        <w:rPr>
          <w:b/>
        </w:rPr>
        <w:t>[5] Ibíd.</w:t>
      </w:r>
    </w:p>
    <w:p>
      <w:r>
        <w:rPr>
          <w:b/>
          <w:sz w:val="20"/>
        </w:rPr>
        <w:t>[6] Dictamen - ONC - DICTÁMENES - 2023-01-01</w:t>
        <w:br/>
      </w:r>
      <w:r>
        <w:rPr>
          <w:sz w:val="20"/>
        </w:rPr>
        <w:t>Fuente: C:\Sistema 28\Repositorio\Compendios Oficiales\ONC - Dictámenes\2023\2023_ONC_Dictamenes.pdf</w:t>
        <w:br/>
      </w:r>
      <w:r>
        <w:rPr>
          <w:sz w:val="20"/>
        </w:rPr>
        <w:t>COMPENDIO DE DICTÁMENES 1 PRÓLOGO.</w:t>
      </w:r>
    </w:p>
    <w:p>
      <w:r>
        <w:br/>
      </w:r>
    </w:p>
    <w:p>
      <w:pPr>
        <w:jc w:val="right"/>
      </w:pPr>
      <w:r>
        <w:rPr>
          <w:b/>
          <w:sz w:val="24"/>
        </w:rPr>
        <w:t>Dr. Rolando Keumurdji Rizzuti</w:t>
      </w:r>
    </w:p>
    <w:sectPr w:rsidR="00FC693F" w:rsidRPr="0006063C" w:rsidSect="00034616">
      <w:headerReference w:type="default" r:id="rId9"/>
      <w:footerReference w:type="default" r:id="rId10"/>
      <w:pgSz w:w="12240" w:h="15840"/>
      <w:pgMar w:top="1417" w:right="141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Página </w:t>
      <w:fldSimple w:instr="PAGE"/>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S28 v.1.0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