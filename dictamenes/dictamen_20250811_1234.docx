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28"/>
        </w:rPr>
        <w:t>Dictamen Jurídico</w:t>
      </w:r>
    </w:p>
    <w:p/>
    <w:p>
      <w:pPr>
        <w:jc w:val="center"/>
      </w:pPr>
      <w:r>
        <w:rPr>
          <w:sz w:val="24"/>
        </w:rPr>
        <w:t>11 de August de 2025</w:t>
      </w:r>
    </w:p>
    <w:p>
      <w:pPr>
        <w:jc w:val="center"/>
      </w:pPr>
      <w:r>
        <w:rPr>
          <w:sz w:val="24"/>
        </w:rPr>
        <w:t>Cuales son los criterios de inelegibilidad de una oferta u oferente?</w:t>
      </w:r>
    </w:p>
    <w:p>
      <w:r>
        <w:br w:type="page"/>
      </w:r>
    </w:p>
    <w:p>
      <w:pPr>
        <w:spacing w:line="360" w:lineRule="auto" w:after="120"/>
        <w:ind w:firstLine="709"/>
        <w:jc w:val="both"/>
      </w:pPr>
      <w:r>
        <w:rPr>
          <w:b/>
        </w:rPr>
        <w:t xml:space="preserve">0.1 </w:t>
      </w:r>
      <w:r>
        <w:t>Dictamen Técnico-Jurídico</w:t>
      </w:r>
      <w:r>
        <w:rPr>
          <w:sz w:val="20"/>
          <w:vertAlign w:val="superscript"/>
        </w:rPr>
        <w:t>1</w:t>
      </w:r>
    </w:p>
    <w:p>
      <w:pPr>
        <w:spacing w:line="360" w:lineRule="auto" w:after="120"/>
        <w:ind w:firstLine="709"/>
        <w:jc w:val="both"/>
      </w:pPr>
      <w:r>
        <w:rPr>
          <w:b/>
        </w:rPr>
        <w:t xml:space="preserve">0.2 </w:t>
      </w:r>
      <w:r>
        <w:t>I. Antecedentes Se consulta sobre los criterios de inelegibilidad de una oferta u oferente en el marco de los procedimientos de contratación estatal. Para ello, se analizan los dictámenes de la Oficina Nacional de Contrataciones (ONC) que abordan aspectos vinculados a la seriedad de las ofertas y los principios que rigen la contratación pública.</w:t>
      </w:r>
      <w:r>
        <w:rPr>
          <w:sz w:val="20"/>
          <w:vertAlign w:val="superscript"/>
        </w:rPr>
        <w:t>2</w:t>
      </w:r>
    </w:p>
    <w:p>
      <w:pPr>
        <w:spacing w:line="360" w:lineRule="auto" w:after="120"/>
        <w:ind w:firstLine="709"/>
        <w:jc w:val="both"/>
      </w:pPr>
      <w:r>
        <w:rPr>
          <w:b/>
        </w:rPr>
        <w:t xml:space="preserve">0.3 </w:t>
      </w:r>
      <w:r>
        <w:t>II. Análisis De acuerdo con los dictámenes de la ONC, los supuestos de inelegibilidad se configuran como mecanismos para garantizar la seriedad de las ofertas y asegurar el cumplimiento de principios éticos en la contratación estatal, tales como el juego limpio en la concurrencia (Dictamen ONC, 2023-01-01, XII).</w:t>
      </w:r>
      <w:r>
        <w:rPr>
          <w:sz w:val="20"/>
          <w:vertAlign w:val="superscript"/>
        </w:rPr>
        <w:t>3</w:t>
      </w:r>
    </w:p>
    <w:p>
      <w:pPr>
        <w:spacing w:line="360" w:lineRule="auto" w:after="120"/>
        <w:ind w:firstLine="709"/>
        <w:jc w:val="both"/>
      </w:pPr>
      <w:r>
        <w:rPr>
          <w:b/>
        </w:rPr>
        <w:t xml:space="preserve">0.4 </w:t>
      </w:r>
      <w:r>
        <w:t>Asimismo, se destaca que, históricamente, se ha sostenido el principio de inmodificabilidad de las ofertas como una regla prácticamente absoluta, en línea con la naturaleza formalista atribuida al procedimiento de contrataciones (Dictamen ONC, 2012-01-01, IV). Este principio refuerza la necesidad de que las ofertas presentadas sean claras, completas y definitivas, sin admitir modificaciones que alteren las condiciones iniciales.</w:t>
      </w:r>
      <w:r>
        <w:rPr>
          <w:sz w:val="20"/>
          <w:vertAlign w:val="superscript"/>
        </w:rPr>
        <w:t>4</w:t>
      </w:r>
    </w:p>
    <w:p>
      <w:pPr>
        <w:spacing w:line="360" w:lineRule="auto" w:after="120"/>
        <w:ind w:firstLine="709"/>
        <w:jc w:val="both"/>
      </w:pPr>
      <w:r>
        <w:rPr>
          <w:b/>
        </w:rPr>
        <w:t xml:space="preserve">0.5 </w:t>
      </w:r>
      <w:r>
        <w:t>III. Conclusión Los criterios de inelegibilidad de una oferta u oferente se fundamentan en la necesidad de asegurar la seriedad de las propuestas y el cumplimiento de principios éticos en la contratación estatal, como el juego limpio en la concurrencia. Además, el principio de inmodificabilidad de las ofertas refuerza la exigencia de que estas sean presentadas de manera definitiva y conforme a las condiciones establecidas en los pliegos.</w:t>
      </w:r>
      <w:r>
        <w:rPr>
          <w:sz w:val="20"/>
          <w:vertAlign w:val="superscript"/>
        </w:rPr>
        <w:t>5</w:t>
      </w:r>
    </w:p>
    <w:p>
      <w:pPr>
        <w:spacing w:line="360" w:lineRule="auto" w:after="120"/>
        <w:ind w:firstLine="709"/>
        <w:jc w:val="both"/>
      </w:pPr>
      <w:r>
        <w:rPr>
          <w:b/>
        </w:rPr>
        <w:t xml:space="preserve">0.6 </w:t>
      </w:r>
      <w:r>
        <w:t>Por lo expuesto, se concluye que la inelegibilidad opera como un mecanismo de control para garantizar la integridad y transparencia en los procesos de contratación pública.</w:t>
      </w:r>
      <w:r>
        <w:rPr>
          <w:sz w:val="20"/>
          <w:vertAlign w:val="superscript"/>
        </w:rPr>
        <w:t>6</w:t>
      </w:r>
    </w:p>
    <w:p>
      <w:r>
        <w:br w:type="page"/>
      </w:r>
    </w:p>
    <w:p>
      <w:pPr>
        <w:pStyle w:val="Heading1"/>
      </w:pPr>
      <w:r>
        <w:t>Notas y Referencias</w:t>
      </w:r>
    </w:p>
    <w:p>
      <w:r>
        <w:rPr>
          <w:b/>
          <w:sz w:val="20"/>
        </w:rPr>
        <w:t>[1] Dictamen - PG-CABA - DICTÁMENES - 2016-01-01</w:t>
        <w:br/>
      </w:r>
      <w:r>
        <w:rPr>
          <w:sz w:val="20"/>
        </w:rPr>
        <w:t>Fuente: C:\Sistema 28\Repositorio\Compendios Oficiales\PG-CABA - Dictámenes\2016\2016_PG_CABA_Dictamenes.pdf</w:t>
        <w:br/>
      </w:r>
      <w:r>
        <w:rPr>
          <w:sz w:val="20"/>
        </w:rPr>
        <w:t>En todo estás vos Compendio Temático de Dictámenes DE LA PROCURACIÓN GENERAL DE BUENOS AIRES AÑO 2016. SUMARIOS DE DOCTRINAS 2 Institucional • Jefe de Gobierno: Lic. Horacio Rodríguez Larreta • Vicejefe de Gobierno: Cdor.</w:t>
      </w:r>
    </w:p>
    <w:p>
      <w:r>
        <w:rPr>
          <w:b/>
          <w:sz w:val="20"/>
        </w:rPr>
        <w:t>[2] Dictamen - ONC - DICTÁMENES - 2012-01-01</w:t>
        <w:br/>
      </w:r>
      <w:r>
        <w:rPr>
          <w:sz w:val="20"/>
        </w:rPr>
        <w:t>Fuente: C:\Sistema 28\Repositorio\Compendios Oficiales\ONC - Dictámenes\2012 - 2018\2012_2018_ONC_Dictamenes.pdf</w:t>
        <w:br/>
      </w:r>
      <w:r>
        <w:rPr>
          <w:sz w:val="20"/>
        </w:rPr>
        <w:t>Actualización - 2018 COMPENDIO DE DICTÁMENES DE LA OFICINA NACIONAL DE CONTRATACIONES - ONC Secretaría de Modernización Administrativa Secretaría de Gobierno de Modernización JEFATURA DE GABINETE DE MINISTROS EN MATERIA DE BIENES Y SERVICIOS.</w:t>
      </w:r>
    </w:p>
    <w:p>
      <w:r>
        <w:rPr>
          <w:b/>
          <w:sz w:val="20"/>
        </w:rPr>
        <w:t>[3] Dictamen - ONC - DICTÁMENES - 2019-01-01</w:t>
        <w:br/>
      </w:r>
      <w:r>
        <w:rPr>
          <w:sz w:val="20"/>
        </w:rPr>
        <w:t>Fuente: C:\Sistema 28\Repositorio\Compendios Oficiales\ONC - Dictámenes\2019 - 2020\2019_2020_ONC_Dictamenes.pdf</w:t>
        <w:br/>
      </w:r>
      <w:r>
        <w:rPr>
          <w:sz w:val="20"/>
        </w:rPr>
        <w:t>Roque Sáenz Peña 788 – Piso 6 (C1067AAA) Ciudad Autónoma de Buenos Aires, República Argentina. Compendio de Dictámenes Sumario de dictámenes 2019 – 2020 DIRECCIÓN NACIONAL DE CONTRATACIÓN DE BIENES Y SERVICIOS Roque Sáenz Peña 788 – Piso 6 (C1067AAA) Ciudad Autónoma de Buenos Aires, República Argentina.</w:t>
      </w:r>
    </w:p>
    <w:p>
      <w:r>
        <w:rPr>
          <w:b/>
          <w:sz w:val="20"/>
        </w:rPr>
        <w:t>[4] Dictamen - ONC - DICTÁMENES - 2012-01-01</w:t>
        <w:br/>
      </w:r>
      <w:r>
        <w:rPr>
          <w:sz w:val="20"/>
        </w:rPr>
        <w:t>Fuente: C:\Sistema 28\Repositorio\Compendios Oficiales\ONC - Dictámenes\2012 - 2018\2012_2018_ONC_Dictamenes.pdf</w:t>
        <w:br/>
      </w:r>
      <w:r>
        <w:rPr>
          <w:sz w:val="20"/>
        </w:rPr>
        <w:t>Actualización - 2018 COMPENDIO DE DICTÁMENES DE LA OFICINA NACIONAL DE CONTRATACIONES - ONC Secretaría de Modernización Administrativa Secretaría de Gobierno de Modernización JEFATURA DE GABINETE DE MINISTROS EN MATERIA DE BIENES Y SERVICIOS.</w:t>
      </w:r>
    </w:p>
    <w:p>
      <w:r>
        <w:rPr>
          <w:b/>
          <w:sz w:val="20"/>
        </w:rPr>
        <w:t>[5] Dictamen - ONC - DICTÁMENES - 2023-01-01</w:t>
        <w:br/>
      </w:r>
      <w:r>
        <w:rPr>
          <w:sz w:val="20"/>
        </w:rPr>
        <w:t>Fuente: C:\Sistema 28\Repositorio\Compendios Oficiales\ONC - Dictámenes\2023\2023_ONC_Dictamenes.pdf</w:t>
        <w:br/>
      </w:r>
      <w:r>
        <w:rPr>
          <w:sz w:val="20"/>
        </w:rPr>
        <w:t>COMPENDIO DE DICTÁMENES 1 PRÓLOGO.</w:t>
      </w:r>
    </w:p>
    <w:p>
      <w:r>
        <w:rPr>
          <w:b/>
          <w:sz w:val="20"/>
        </w:rPr>
        <w:t>[6] None - ONC -NORMATIVOS - 2024-01-01</w:t>
        <w:br/>
      </w:r>
      <w:r>
        <w:rPr>
          <w:sz w:val="20"/>
        </w:rPr>
        <w:t>Fuente: C:\Sistema 28\Repositorio\Compendios Oficiales\ONC -Normativos\Obra Pública\2024_ONC_Normativo.pdf</w:t>
        <w:br/>
      </w:r>
      <w:r>
        <w:rPr>
          <w:sz w:val="20"/>
        </w:rPr>
        <w:t>ONC | Oficina Nacional de Contrataciones COMPENDIO NORMATIVO RÉGIMEN DE CONTRATACIONES DE OBRA PÚBLICA En el orden Nacional el alto grado de tecnificación y especialidad en materia de contrataciones de obra pública, sumados a una ley de antigua data, han permitido que, con el paso del tiempo, se genere una profusión y dispersión normativa en la mat...</w:t>
      </w:r>
    </w:p>
    <w:p>
      <w:r>
        <w:br/>
      </w:r>
    </w:p>
    <w:p>
      <w:pPr>
        <w:jc w:val="right"/>
      </w:pPr>
      <w:r>
        <w:rPr>
          <w:b/>
          <w:sz w:val="24"/>
        </w:rPr>
        <w:t>Dr. Rolando Keumurdji Rizzuti</w:t>
      </w:r>
    </w:p>
    <w:sectPr w:rsidR="00FC693F" w:rsidRPr="0006063C" w:rsidSect="00034616">
      <w:headerReference w:type="default" r:id="rId9"/>
      <w:footerReference w:type="default" r:id="rId10"/>
      <w:pgSz w:w="12240" w:h="15840"/>
      <w:pgMar w:top="1417" w:right="1417"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Página </w:t>
      <w:fldSimple w:instr="PAGE"/>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S28 v.1.0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