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Que es una licitación pública nacional?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0.1 </w:t>
      </w:r>
      <w:r>
        <w:t>Dictamen Técnico-Jurídico</w:t>
      </w:r>
      <w:r>
        <w:rPr>
          <w:sz w:val="20"/>
          <w:vertAlign w:val="superscript"/>
        </w:rPr>
        <w:t>1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0.2 </w:t>
      </w:r>
      <w:r>
        <w:t>I. Antecedentes Se solicita definir el concepto de "licitación pública nacional" en el marco del derecho administrativo argentino, basándose en el contexto normativo y doctrinal proporcionado.</w:t>
      </w:r>
      <w:r>
        <w:rPr>
          <w:sz w:val="20"/>
          <w:vertAlign w:val="superscript"/>
        </w:rPr>
        <w:t>2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0.3 </w:t>
      </w:r>
      <w:r>
        <w:t>II. Análisis De acuerdo con la doctrina citada, la licitación pública es un procedimiento regido por principios fundamentales, entre los cuales se destaca la publicidad (MARIENHOFF, Miguel. *Tratado de Derecho Administrativo*, t. III-A, 4ª edición actualizada, Editorial Abeledo-Perrot, Buenos Aires, 1998, pág. 202). Este principio garantiza la transparencia y la igualdad de oportunidades para los participantes.</w:t>
      </w:r>
      <w:r>
        <w:rPr>
          <w:sz w:val="20"/>
          <w:vertAlign w:val="superscript"/>
        </w:rPr>
        <w:t>3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0.4 </w:t>
      </w:r>
      <w:r>
        <w:t>Asimismo, en la obra *La Licitación Pública. Nociones. Principios. Cuestiones* (2ª edición actualizada y ampliada, Abeledo-Perrot, Buenos Aires, 2010, págs. 109 y 110), se desarrollan las bases conceptuales de la licitación pública, destacando su carácter nacional cuando el procedimiento se extiende a todo el territorio del país, permitiendo la participación de oferentes de cualquier jurisdicción.</w:t>
      </w:r>
      <w:r>
        <w:rPr>
          <w:sz w:val="20"/>
          <w:vertAlign w:val="superscript"/>
        </w:rPr>
        <w:t>4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0.5 </w:t>
      </w:r>
      <w:r>
        <w:t>III. Conclusión La licitación pública nacional es un procedimiento administrativo de contratación regido por principios como la publicidad, que garantiza transparencia e igualdad de condiciones. Su alcance nacional implica que está abierta a la participación de oferentes de todo el territorio argentino, asegurando una competencia amplia y equitativa.</w:t>
      </w:r>
      <w:r>
        <w:rPr>
          <w:sz w:val="20"/>
          <w:vertAlign w:val="superscript"/>
        </w:rPr>
        <w:t>5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0.6 </w:t>
      </w:r>
      <w:r>
        <w:t>Firmado: [Nombre del profesional] Fecha: [Fecha del dictamen]</w:t>
      </w:r>
      <w:r>
        <w:rPr>
          <w:sz w:val="20"/>
          <w:vertAlign w:val="superscript"/>
        </w:rPr>
        <w:t>6</w:t>
      </w:r>
    </w:p>
    <w:p>
      <w:r>
        <w:br w:type="page"/>
      </w:r>
    </w:p>
    <w:p>
      <w:pPr>
        <w:pStyle w:val="Heading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</w:rPr>
        <w:t>[3] Ibíd.</w:t>
      </w:r>
    </w:p>
    <w:p>
      <w:r>
        <w:rPr>
          <w:b/>
        </w:rPr>
        <w:t>[4] Ibíd.</w:t>
      </w:r>
    </w:p>
    <w:p>
      <w:r>
        <w:rPr>
          <w:b/>
        </w:rPr>
        <w:t>[5] Ibíd.</w:t>
      </w:r>
    </w:p>
    <w:p>
      <w:r>
        <w:rPr>
          <w:b/>
          <w:sz w:val="20"/>
        </w:rPr>
        <w:t>[6] Dictamen - ONC - DICTÁMENES - 2023-01-01</w:t>
        <w:br/>
      </w:r>
      <w:r>
        <w:rPr>
          <w:sz w:val="20"/>
        </w:rPr>
        <w:t>Fuente: C:\Sistema 28\Repositorio\Compendios Oficiales\ONC - Dictámenes\2023\2023_ONC_Dictamenes.pdf</w:t>
        <w:br/>
      </w:r>
      <w:r>
        <w:rPr>
          <w:sz w:val="20"/>
        </w:rPr>
        <w:t>COMPENDIO DE DICTÁMENES 1 PRÓLOGO.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