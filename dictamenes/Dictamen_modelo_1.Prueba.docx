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D0DD" w14:textId="6A31DCBA" w:rsidR="00B86BE6" w:rsidRDefault="0005481C" w:rsidP="00B86BE6">
      <w:pPr>
        <w:pBdr>
          <w:bottom w:val="single" w:sz="12" w:space="1" w:color="auto"/>
        </w:pBdr>
        <w:jc w:val="center"/>
        <w:rPr>
          <w:b/>
          <w:sz w:val="28"/>
          <w:lang w:val="es-AR"/>
        </w:rPr>
      </w:pPr>
      <w:r w:rsidRPr="0005481C">
        <w:rPr>
          <w:b/>
          <w:sz w:val="28"/>
          <w:lang w:val="es-AR"/>
        </w:rPr>
        <w:t>{{titulo}}</w:t>
      </w:r>
    </w:p>
    <w:p w14:paraId="5A89F185" w14:textId="31DE96B3" w:rsidR="00B86BE6" w:rsidRPr="00B86BE6" w:rsidRDefault="0005481C" w:rsidP="00B86BE6">
      <w:pPr>
        <w:pBdr>
          <w:bottom w:val="single" w:sz="12" w:space="1" w:color="auto"/>
        </w:pBdr>
        <w:jc w:val="right"/>
        <w:rPr>
          <w:b/>
          <w:sz w:val="28"/>
          <w:lang w:val="es-AR"/>
        </w:rPr>
      </w:pPr>
      <w:r w:rsidRPr="0005481C">
        <w:rPr>
          <w:lang w:val="es-AR"/>
        </w:rPr>
        <w:t>{{fecha}}</w:t>
      </w:r>
    </w:p>
    <w:p w14:paraId="78A484DC" w14:textId="77777777" w:rsidR="00B86BE6" w:rsidRDefault="00B86BE6">
      <w:pPr>
        <w:pBdr>
          <w:bottom w:val="single" w:sz="12" w:space="1" w:color="auto"/>
        </w:pBdr>
        <w:jc w:val="center"/>
        <w:rPr>
          <w:b/>
          <w:sz w:val="28"/>
          <w:lang w:val="es-AR"/>
        </w:rPr>
      </w:pPr>
    </w:p>
    <w:p w14:paraId="5E6641F4" w14:textId="6F382F02" w:rsidR="00B86BE6" w:rsidRDefault="00B86BE6" w:rsidP="00B86BE6">
      <w:pPr>
        <w:rPr>
          <w:lang w:val="es-AR"/>
        </w:rPr>
      </w:pPr>
      <w:r>
        <w:rPr>
          <w:lang w:val="es-AR"/>
        </w:rPr>
        <w:t xml:space="preserve">Referencias: </w:t>
      </w:r>
      <w:r w:rsidR="005C5ABD">
        <w:rPr>
          <w:lang w:val="es-AR"/>
        </w:rPr>
        <w:t>Se requiere dictamen jurídico de experto</w:t>
      </w:r>
    </w:p>
    <w:p w14:paraId="0FEFB120" w14:textId="500AD8DC" w:rsidR="00C25F7E" w:rsidRDefault="0005481C" w:rsidP="00B86BE6">
      <w:pPr>
        <w:rPr>
          <w:lang w:val="es-AR"/>
        </w:rPr>
      </w:pPr>
      <w:r w:rsidRPr="0005481C">
        <w:rPr>
          <w:lang w:val="es-AR"/>
        </w:rPr>
        <w:t>{{</w:t>
      </w:r>
      <w:proofErr w:type="spellStart"/>
      <w:r w:rsidRPr="0005481C">
        <w:rPr>
          <w:lang w:val="es-AR"/>
        </w:rPr>
        <w:t>consulta_concreta</w:t>
      </w:r>
      <w:proofErr w:type="spellEnd"/>
      <w:r w:rsidRPr="0005481C">
        <w:rPr>
          <w:lang w:val="es-AR"/>
        </w:rPr>
        <w:t>}}</w:t>
      </w:r>
      <w:r w:rsidR="00B86BE6">
        <w:rPr>
          <w:lang w:val="es-AR"/>
        </w:rPr>
        <w:t xml:space="preserve">: </w:t>
      </w:r>
      <w:r w:rsidR="005C5ABD">
        <w:rPr>
          <w:lang w:val="es-AR"/>
        </w:rPr>
        <w:t>Naturaleza de la oferta.</w:t>
      </w:r>
    </w:p>
    <w:p w14:paraId="50445EC5" w14:textId="4405DEFD" w:rsidR="00B86BE6" w:rsidRPr="00B86BE6" w:rsidRDefault="00B86BE6" w:rsidP="00B86BE6">
      <w:pPr>
        <w:pBdr>
          <w:bottom w:val="single" w:sz="12" w:space="1" w:color="auto"/>
        </w:pBdr>
        <w:rPr>
          <w:lang w:val="es-AR"/>
        </w:rPr>
      </w:pPr>
      <w:r>
        <w:rPr>
          <w:lang w:val="es-AR"/>
        </w:rPr>
        <w:t>Palabras clave:</w:t>
      </w:r>
      <w:r w:rsidR="005C5ABD">
        <w:rPr>
          <w:lang w:val="es-AR"/>
        </w:rPr>
        <w:t xml:space="preserve"> Oferta, Licitación Pública, Contratación Pública</w:t>
      </w:r>
    </w:p>
    <w:p w14:paraId="566BCF14" w14:textId="77777777" w:rsidR="00B86BE6" w:rsidRPr="00B86BE6" w:rsidRDefault="00B86BE6">
      <w:pPr>
        <w:rPr>
          <w:lang w:val="es-AR"/>
        </w:rPr>
      </w:pPr>
    </w:p>
    <w:p w14:paraId="0FE001BC" w14:textId="5BC20A9E" w:rsidR="00C25F7E" w:rsidRPr="00B86BE6" w:rsidRDefault="00B86BE6">
      <w:pPr>
        <w:spacing w:after="120" w:line="360" w:lineRule="auto"/>
        <w:ind w:firstLine="709"/>
        <w:jc w:val="both"/>
        <w:rPr>
          <w:lang w:val="es-AR"/>
        </w:rPr>
      </w:pPr>
      <w:r>
        <w:rPr>
          <w:lang w:val="es-AR"/>
        </w:rPr>
        <w:t>Viene a consideración de esta asesoría para que se expida sobre</w:t>
      </w:r>
      <w:r w:rsidR="005C5ABD">
        <w:rPr>
          <w:lang w:val="es-AR"/>
        </w:rPr>
        <w:t xml:space="preserve"> “que es una oferta”</w:t>
      </w:r>
      <w:r>
        <w:rPr>
          <w:lang w:val="es-AR"/>
        </w:rPr>
        <w:t xml:space="preserve"> </w:t>
      </w:r>
      <w:r w:rsidR="005C5ABD">
        <w:rPr>
          <w:lang w:val="es-AR"/>
        </w:rPr>
        <w:t>en el marco de las contrataciones públicas realizadas por el Estado Nacional Argentino.</w:t>
      </w:r>
    </w:p>
    <w:p w14:paraId="47CF953C" w14:textId="790D6CAA" w:rsidR="00B86BE6" w:rsidRDefault="0005481C" w:rsidP="00B86BE6">
      <w:pPr>
        <w:spacing w:after="120" w:line="360" w:lineRule="auto"/>
        <w:ind w:firstLine="709"/>
        <w:jc w:val="center"/>
        <w:rPr>
          <w:lang w:val="es-AR"/>
        </w:rPr>
      </w:pPr>
      <w:r w:rsidRPr="0005481C">
        <w:t>{{</w:t>
      </w:r>
      <w:proofErr w:type="spellStart"/>
      <w:r w:rsidRPr="0005481C">
        <w:t>antecedentes</w:t>
      </w:r>
      <w:proofErr w:type="spellEnd"/>
      <w:r w:rsidRPr="0005481C">
        <w:t>}}</w:t>
      </w:r>
    </w:p>
    <w:p w14:paraId="1FAF41B8" w14:textId="681ED90D" w:rsidR="00C25F7E" w:rsidRPr="005C5ABD" w:rsidRDefault="00B86BE6">
      <w:pPr>
        <w:spacing w:after="120" w:line="360" w:lineRule="auto"/>
        <w:ind w:firstLine="709"/>
        <w:jc w:val="both"/>
        <w:rPr>
          <w:lang w:val="es-AR"/>
        </w:rPr>
      </w:pPr>
      <w:r>
        <w:rPr>
          <w:lang w:val="es-AR"/>
        </w:rPr>
        <w:t xml:space="preserve">1.1 </w:t>
      </w:r>
      <w:r w:rsidRPr="00B86BE6">
        <w:rPr>
          <w:lang w:val="es-AR"/>
        </w:rPr>
        <w:t xml:space="preserve">La consulta </w:t>
      </w:r>
      <w:r w:rsidR="005C5ABD">
        <w:rPr>
          <w:lang w:val="es-AR"/>
        </w:rPr>
        <w:t xml:space="preserve">se plantea mediante sistema, solicitando la opinión de experto en la materia. </w:t>
      </w:r>
      <w:r w:rsidR="005C5ABD" w:rsidRPr="005C5ABD">
        <w:rPr>
          <w:lang w:val="es-AR"/>
        </w:rPr>
        <w:t>Se consulta sobre el concepto de "oferta" en el marco del derecho administrativo, específicamente en el contexto de los procedimientos de contrataciones. Para ello, se analizan los dictámenes de la Oficina Nacional de Contrataciones (ONC) que abordan aspectos relacionados con la oferta y su tratamiento.</w:t>
      </w:r>
      <w:r w:rsidR="005C5ABD">
        <w:rPr>
          <w:rStyle w:val="Refdenotaalfinal"/>
          <w:lang w:val="es-AR"/>
        </w:rPr>
        <w:endnoteReference w:id="1"/>
      </w:r>
    </w:p>
    <w:p w14:paraId="086D3752" w14:textId="0222AF2E" w:rsidR="00B86BE6" w:rsidRDefault="00000000" w:rsidP="00B86BE6">
      <w:pPr>
        <w:spacing w:after="120" w:line="360" w:lineRule="auto"/>
        <w:ind w:firstLine="709"/>
        <w:jc w:val="center"/>
        <w:rPr>
          <w:lang w:val="es-AR"/>
        </w:rPr>
      </w:pPr>
      <w:r w:rsidRPr="00B86BE6">
        <w:rPr>
          <w:lang w:val="es-AR"/>
        </w:rPr>
        <w:t>II. A</w:t>
      </w:r>
      <w:r w:rsidR="00B86BE6">
        <w:rPr>
          <w:lang w:val="es-AR"/>
        </w:rPr>
        <w:t>NÁLISIS</w:t>
      </w:r>
    </w:p>
    <w:p w14:paraId="46643BA9" w14:textId="135FEA50" w:rsidR="005C5ABD" w:rsidRPr="005C5ABD" w:rsidRDefault="00B86BE6" w:rsidP="005C5ABD">
      <w:pPr>
        <w:spacing w:after="120" w:line="360" w:lineRule="auto"/>
        <w:ind w:firstLine="709"/>
        <w:jc w:val="both"/>
        <w:rPr>
          <w:lang w:val="es-AR"/>
        </w:rPr>
      </w:pPr>
      <w:r>
        <w:rPr>
          <w:lang w:val="es-AR"/>
        </w:rPr>
        <w:t>2.</w:t>
      </w:r>
      <w:r w:rsidRPr="00B86BE6">
        <w:rPr>
          <w:lang w:val="es-AR"/>
        </w:rPr>
        <w:t>1.</w:t>
      </w:r>
      <w:r w:rsidR="005C5ABD">
        <w:rPr>
          <w:lang w:val="es-AR"/>
        </w:rPr>
        <w:t xml:space="preserve"> </w:t>
      </w:r>
      <w:r w:rsidR="005C5ABD" w:rsidRPr="005C5ABD">
        <w:rPr>
          <w:lang w:val="es-AR"/>
        </w:rPr>
        <w:t>De los</w:t>
      </w:r>
      <w:r w:rsidR="005C5ABD">
        <w:rPr>
          <w:lang w:val="es-AR"/>
        </w:rPr>
        <w:t xml:space="preserve"> diferentes</w:t>
      </w:r>
      <w:r w:rsidR="005C5ABD" w:rsidRPr="005C5ABD">
        <w:rPr>
          <w:lang w:val="es-AR"/>
        </w:rPr>
        <w:t xml:space="preserve"> dictámenes c</w:t>
      </w:r>
      <w:r w:rsidR="005C5ABD">
        <w:rPr>
          <w:lang w:val="es-AR"/>
        </w:rPr>
        <w:t>ompulsados</w:t>
      </w:r>
      <w:r w:rsidR="005C5ABD" w:rsidRPr="005C5ABD">
        <w:rPr>
          <w:lang w:val="es-AR"/>
        </w:rPr>
        <w:t xml:space="preserve"> se desprende que la oferta en el ámbito de las contrataciones públicas ha sido históricamente considerada bajo el principio de </w:t>
      </w:r>
      <w:proofErr w:type="spellStart"/>
      <w:r w:rsidR="005C5ABD" w:rsidRPr="005C5ABD">
        <w:rPr>
          <w:lang w:val="es-AR"/>
        </w:rPr>
        <w:t>inmodificabilidad</w:t>
      </w:r>
      <w:proofErr w:type="spellEnd"/>
      <w:r w:rsidR="005C5ABD" w:rsidRPr="005C5ABD">
        <w:rPr>
          <w:lang w:val="es-AR"/>
        </w:rPr>
        <w:t xml:space="preserve">. Este principio se fundamenta en la naturaleza formalista atribuida al procedimiento de contrataciones, tal como se menciona en los dictámenes de la ONC: “…Durante muchos años se sostuvo el principio de la </w:t>
      </w:r>
      <w:proofErr w:type="spellStart"/>
      <w:r w:rsidR="005C5ABD" w:rsidRPr="005C5ABD">
        <w:rPr>
          <w:lang w:val="es-AR"/>
        </w:rPr>
        <w:t>inmodificabilidad</w:t>
      </w:r>
      <w:proofErr w:type="spellEnd"/>
      <w:r w:rsidR="005C5ABD" w:rsidRPr="005C5ABD">
        <w:rPr>
          <w:lang w:val="es-AR"/>
        </w:rPr>
        <w:t xml:space="preserve"> de las ofertas como una regla absoluta, afín a la naturaleza formalista que se atribuía a todo el procedimiento de contrataciones”</w:t>
      </w:r>
      <w:r w:rsidR="00360B5A">
        <w:rPr>
          <w:lang w:val="es-AR"/>
        </w:rPr>
        <w:t>.</w:t>
      </w:r>
      <w:r w:rsidR="00360B5A">
        <w:rPr>
          <w:rStyle w:val="Refdenotaalfinal"/>
          <w:lang w:val="es-AR"/>
        </w:rPr>
        <w:endnoteReference w:id="2"/>
      </w:r>
    </w:p>
    <w:p w14:paraId="3A2ABF1F" w14:textId="57F15639" w:rsidR="00C25F7E" w:rsidRPr="00B86BE6" w:rsidRDefault="00B86BE6" w:rsidP="00360B5A">
      <w:pPr>
        <w:spacing w:after="120" w:line="360" w:lineRule="auto"/>
        <w:ind w:firstLine="709"/>
        <w:jc w:val="both"/>
        <w:rPr>
          <w:lang w:val="es-AR"/>
        </w:rPr>
      </w:pPr>
      <w:r>
        <w:rPr>
          <w:lang w:val="es-AR"/>
        </w:rPr>
        <w:t>2.</w:t>
      </w:r>
      <w:r w:rsidRPr="00B86BE6">
        <w:rPr>
          <w:lang w:val="es-AR"/>
        </w:rPr>
        <w:t>2.</w:t>
      </w:r>
      <w:r w:rsidR="005C5ABD" w:rsidRPr="005C5ABD">
        <w:rPr>
          <w:lang w:val="es-AR"/>
        </w:rPr>
        <w:t xml:space="preserve"> Asimismo, se establece que, en caso de incumplimiento de los requisitos formales o sustanciales, la oferta debe ser desestimada, salvo que los oferentes acrediten lo contrario: “…la oferta será desestimada…” y “…deberá desestimarse la oferta, salvo que los oferentes prueben lo contrario”</w:t>
      </w:r>
      <w:r w:rsidR="005C5ABD">
        <w:rPr>
          <w:rStyle w:val="Refdenotaalfinal"/>
          <w:lang w:val="es-AR"/>
        </w:rPr>
        <w:endnoteReference w:id="3"/>
      </w:r>
    </w:p>
    <w:p w14:paraId="6468D2F6" w14:textId="07D24C0D" w:rsidR="00B86BE6" w:rsidRDefault="00000000" w:rsidP="00B86BE6">
      <w:pPr>
        <w:spacing w:after="120" w:line="360" w:lineRule="auto"/>
        <w:ind w:firstLine="709"/>
        <w:jc w:val="center"/>
        <w:rPr>
          <w:lang w:val="es-AR"/>
        </w:rPr>
      </w:pPr>
      <w:r w:rsidRPr="00B86BE6">
        <w:rPr>
          <w:lang w:val="es-AR"/>
        </w:rPr>
        <w:lastRenderedPageBreak/>
        <w:t xml:space="preserve">III. </w:t>
      </w:r>
      <w:r w:rsidR="00B86BE6" w:rsidRPr="00B86BE6">
        <w:rPr>
          <w:lang w:val="es-AR"/>
        </w:rPr>
        <w:t>CONCLUSIÓN</w:t>
      </w:r>
    </w:p>
    <w:p w14:paraId="0603B522" w14:textId="7DBC0F0C" w:rsidR="00360B5A" w:rsidRPr="00360B5A" w:rsidRDefault="00B86BE6" w:rsidP="00360B5A">
      <w:pPr>
        <w:spacing w:after="120" w:line="360" w:lineRule="auto"/>
        <w:ind w:firstLine="709"/>
        <w:jc w:val="both"/>
        <w:rPr>
          <w:lang w:val="es-AR"/>
        </w:rPr>
      </w:pPr>
      <w:r>
        <w:rPr>
          <w:lang w:val="es-AR"/>
        </w:rPr>
        <w:t>3.1</w:t>
      </w:r>
      <w:r w:rsidR="005D4102">
        <w:rPr>
          <w:lang w:val="es-AR"/>
        </w:rPr>
        <w:t>.</w:t>
      </w:r>
      <w:r w:rsidR="00360B5A">
        <w:rPr>
          <w:lang w:val="es-AR"/>
        </w:rPr>
        <w:t xml:space="preserve"> </w:t>
      </w:r>
      <w:r w:rsidR="00360B5A" w:rsidRPr="00360B5A">
        <w:rPr>
          <w:lang w:val="es-AR"/>
        </w:rPr>
        <w:t xml:space="preserve">En el marco del derecho administrativo argentino, la oferta en los procedimientos de contrataciones públicas se caracteriza por su </w:t>
      </w:r>
      <w:proofErr w:type="spellStart"/>
      <w:r w:rsidR="00360B5A" w:rsidRPr="00360B5A">
        <w:rPr>
          <w:lang w:val="es-AR"/>
        </w:rPr>
        <w:t>inmodificabilidad</w:t>
      </w:r>
      <w:proofErr w:type="spellEnd"/>
      <w:r w:rsidR="00360B5A" w:rsidRPr="00360B5A">
        <w:rPr>
          <w:lang w:val="es-AR"/>
        </w:rPr>
        <w:t>, principio que ha sido sostenido como regla absoluta en atención a la formalidad del proceso. Su desestimación procede cuando no se cumplen los requisitos establecidos, salvo que los oferentes demuestren lo contrario</w:t>
      </w:r>
      <w:r w:rsidR="00360B5A">
        <w:rPr>
          <w:lang w:val="es-AR"/>
        </w:rPr>
        <w:t>.</w:t>
      </w:r>
      <w:r w:rsidR="00360B5A">
        <w:rPr>
          <w:rStyle w:val="Refdenotaalfinal"/>
          <w:lang w:val="es-AR"/>
        </w:rPr>
        <w:endnoteReference w:id="4"/>
      </w:r>
    </w:p>
    <w:p w14:paraId="14F2C8DA" w14:textId="465D84FE" w:rsidR="00C25F7E" w:rsidRPr="00B86BE6" w:rsidRDefault="00360B5A" w:rsidP="00360B5A">
      <w:pPr>
        <w:spacing w:after="120" w:line="360" w:lineRule="auto"/>
        <w:ind w:firstLine="709"/>
        <w:jc w:val="both"/>
        <w:rPr>
          <w:lang w:val="es-AR"/>
        </w:rPr>
      </w:pPr>
      <w:r>
        <w:rPr>
          <w:lang w:val="es-AR"/>
        </w:rPr>
        <w:t xml:space="preserve">3.2 </w:t>
      </w:r>
      <w:r w:rsidRPr="00360B5A">
        <w:rPr>
          <w:lang w:val="es-AR"/>
        </w:rPr>
        <w:t>Este dictamen se emite en respuesta a la consulta planteada, conforme a la normativa y jurisprudencia administrativa aplicable.</w:t>
      </w:r>
    </w:p>
    <w:p w14:paraId="41101CB3" w14:textId="659BC72E" w:rsidR="00C25F7E" w:rsidRPr="00B86BE6" w:rsidRDefault="00360B5A">
      <w:pPr>
        <w:spacing w:after="120" w:line="360" w:lineRule="auto"/>
        <w:ind w:firstLine="709"/>
        <w:jc w:val="both"/>
        <w:rPr>
          <w:lang w:val="es-AR"/>
        </w:rPr>
      </w:pPr>
      <w:r>
        <w:rPr>
          <w:lang w:val="es-AR"/>
        </w:rPr>
        <w:t xml:space="preserve">3.3 </w:t>
      </w:r>
      <w:r w:rsidRPr="00B86BE6">
        <w:rPr>
          <w:lang w:val="es-AR"/>
        </w:rPr>
        <w:t>Sin otro particular, se emite el presente dictamen</w:t>
      </w:r>
      <w:r w:rsidR="00B86BE6">
        <w:rPr>
          <w:lang w:val="es-AR"/>
        </w:rPr>
        <w:t>.</w:t>
      </w:r>
    </w:p>
    <w:p w14:paraId="425C41AC" w14:textId="59E5FDE0" w:rsidR="00C25F7E" w:rsidRPr="00B86BE6" w:rsidRDefault="00000000">
      <w:pPr>
        <w:rPr>
          <w:lang w:val="es-AR"/>
        </w:rPr>
      </w:pPr>
      <w:r w:rsidRPr="00B86BE6">
        <w:rPr>
          <w:lang w:val="es-AR"/>
        </w:rPr>
        <w:br/>
      </w:r>
    </w:p>
    <w:p w14:paraId="3C6CD28D" w14:textId="787A336D" w:rsidR="0005481C" w:rsidRDefault="0005481C">
      <w:pPr>
        <w:jc w:val="right"/>
        <w:rPr>
          <w:lang w:val="es-AR"/>
        </w:rPr>
      </w:pPr>
      <w:r w:rsidRPr="0005481C">
        <w:rPr>
          <w:b/>
        </w:rPr>
        <w:t>{{</w:t>
      </w:r>
      <w:proofErr w:type="spellStart"/>
      <w:r w:rsidRPr="0005481C">
        <w:rPr>
          <w:b/>
        </w:rPr>
        <w:t>firmante</w:t>
      </w:r>
      <w:proofErr w:type="spellEnd"/>
      <w:r w:rsidRPr="0005481C">
        <w:rPr>
          <w:b/>
        </w:rPr>
        <w:t>}}</w:t>
      </w:r>
      <w:r w:rsidRPr="0005481C">
        <w:rPr>
          <w:lang w:val="es-AR"/>
        </w:rPr>
        <w:t xml:space="preserve"> </w:t>
      </w:r>
    </w:p>
    <w:p w14:paraId="68502FFD" w14:textId="6B639408" w:rsidR="00C25F7E" w:rsidRPr="0005481C" w:rsidRDefault="0005481C" w:rsidP="0005481C">
      <w:pPr>
        <w:jc w:val="right"/>
        <w:rPr>
          <w:lang w:val="es-AR"/>
        </w:rPr>
      </w:pPr>
      <w:r>
        <w:rPr>
          <w:b/>
          <w:lang w:val="es-AR"/>
        </w:rPr>
        <w:t xml:space="preserve">                                                                                             </w:t>
      </w:r>
      <w:r w:rsidRPr="0005481C">
        <w:rPr>
          <w:b/>
          <w:lang w:val="es-AR"/>
        </w:rPr>
        <w:t>{{organismo}}</w:t>
      </w:r>
    </w:p>
    <w:sectPr w:rsidR="00C25F7E" w:rsidRPr="0005481C" w:rsidSect="00E92F46">
      <w:headerReference w:type="default" r:id="rId8"/>
      <w:footerReference w:type="default" r:id="rId9"/>
      <w:endnotePr>
        <w:numFmt w:val="decimal"/>
      </w:endnotePr>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C918" w14:textId="77777777" w:rsidR="000C7092" w:rsidRDefault="000C7092">
      <w:pPr>
        <w:spacing w:after="0" w:line="240" w:lineRule="auto"/>
      </w:pPr>
      <w:r>
        <w:separator/>
      </w:r>
    </w:p>
  </w:endnote>
  <w:endnote w:type="continuationSeparator" w:id="0">
    <w:p w14:paraId="33378D4D" w14:textId="77777777" w:rsidR="000C7092" w:rsidRDefault="000C7092">
      <w:pPr>
        <w:spacing w:after="0" w:line="240" w:lineRule="auto"/>
      </w:pPr>
      <w:r>
        <w:continuationSeparator/>
      </w:r>
    </w:p>
  </w:endnote>
  <w:endnote w:id="1">
    <w:p w14:paraId="0279BDBD" w14:textId="2BCBDD59" w:rsidR="005C5ABD" w:rsidRPr="005C5ABD" w:rsidRDefault="005C5ABD" w:rsidP="00360B5A">
      <w:pPr>
        <w:pStyle w:val="Textonotaalfinal"/>
        <w:spacing w:before="120" w:after="120"/>
        <w:rPr>
          <w:lang w:val="es-MX"/>
        </w:rPr>
      </w:pPr>
      <w:r>
        <w:rPr>
          <w:rStyle w:val="Refdenotaalfinal"/>
        </w:rPr>
        <w:endnoteRef/>
      </w:r>
      <w:r w:rsidRPr="005C5ABD">
        <w:rPr>
          <w:lang w:val="es-AR"/>
        </w:rPr>
        <w:t xml:space="preserve"> </w:t>
      </w:r>
      <w:r>
        <w:rPr>
          <w:lang w:val="es-MX"/>
        </w:rPr>
        <w:t xml:space="preserve">Dictamen ONC </w:t>
      </w:r>
      <w:proofErr w:type="spellStart"/>
      <w:r>
        <w:rPr>
          <w:lang w:val="es-MX"/>
        </w:rPr>
        <w:t>N°</w:t>
      </w:r>
      <w:proofErr w:type="spellEnd"/>
      <w:r>
        <w:rPr>
          <w:lang w:val="es-MX"/>
        </w:rPr>
        <w:t xml:space="preserve"> </w:t>
      </w:r>
      <w:proofErr w:type="spellStart"/>
      <w:r>
        <w:rPr>
          <w:lang w:val="es-MX"/>
        </w:rPr>
        <w:t>xxxx</w:t>
      </w:r>
      <w:proofErr w:type="spellEnd"/>
      <w:r>
        <w:rPr>
          <w:lang w:val="es-MX"/>
        </w:rPr>
        <w:t xml:space="preserve"> de fecha </w:t>
      </w:r>
      <w:proofErr w:type="spellStart"/>
      <w:r>
        <w:rPr>
          <w:lang w:val="es-MX"/>
        </w:rPr>
        <w:t>xxxx</w:t>
      </w:r>
      <w:proofErr w:type="spellEnd"/>
      <w:r>
        <w:rPr>
          <w:lang w:val="es-MX"/>
        </w:rPr>
        <w:t>.</w:t>
      </w:r>
    </w:p>
  </w:endnote>
  <w:endnote w:id="2">
    <w:p w14:paraId="61ACBED3" w14:textId="2FB07007" w:rsidR="00360B5A" w:rsidRPr="00360B5A" w:rsidRDefault="00360B5A" w:rsidP="00360B5A">
      <w:pPr>
        <w:pStyle w:val="Textonotaalfinal"/>
        <w:spacing w:before="120" w:after="120"/>
        <w:rPr>
          <w:lang w:val="es-MX"/>
        </w:rPr>
      </w:pPr>
      <w:r>
        <w:rPr>
          <w:rStyle w:val="Refdenotaalfinal"/>
        </w:rPr>
        <w:endnoteRef/>
      </w:r>
      <w:r w:rsidRPr="00360B5A">
        <w:rPr>
          <w:lang w:val="es-AR"/>
        </w:rPr>
        <w:t xml:space="preserve"> </w:t>
      </w:r>
      <w:r>
        <w:rPr>
          <w:lang w:val="es-AR"/>
        </w:rPr>
        <w:t xml:space="preserve">Dictámenes ONC </w:t>
      </w:r>
      <w:proofErr w:type="spellStart"/>
      <w:r>
        <w:rPr>
          <w:lang w:val="es-AR"/>
        </w:rPr>
        <w:t>Nros</w:t>
      </w:r>
      <w:proofErr w:type="spellEnd"/>
      <w:r>
        <w:rPr>
          <w:lang w:val="es-AR"/>
        </w:rPr>
        <w:t xml:space="preserve">. </w:t>
      </w:r>
      <w:proofErr w:type="spellStart"/>
      <w:r>
        <w:rPr>
          <w:lang w:val="es-AR"/>
        </w:rPr>
        <w:t>Xxx</w:t>
      </w:r>
      <w:proofErr w:type="spellEnd"/>
      <w:r>
        <w:rPr>
          <w:lang w:val="es-AR"/>
        </w:rPr>
        <w:t xml:space="preserve"> de fecha </w:t>
      </w:r>
      <w:proofErr w:type="spellStart"/>
      <w:r>
        <w:rPr>
          <w:lang w:val="es-AR"/>
        </w:rPr>
        <w:t>xxx</w:t>
      </w:r>
      <w:proofErr w:type="spellEnd"/>
      <w:r>
        <w:rPr>
          <w:lang w:val="es-AR"/>
        </w:rPr>
        <w:t xml:space="preserve">, </w:t>
      </w:r>
      <w:proofErr w:type="spellStart"/>
      <w:r>
        <w:rPr>
          <w:lang w:val="es-AR"/>
        </w:rPr>
        <w:t>xxx</w:t>
      </w:r>
      <w:proofErr w:type="spellEnd"/>
      <w:r>
        <w:rPr>
          <w:lang w:val="es-AR"/>
        </w:rPr>
        <w:t xml:space="preserve"> de fecha </w:t>
      </w:r>
      <w:proofErr w:type="spellStart"/>
      <w:r>
        <w:rPr>
          <w:lang w:val="es-AR"/>
        </w:rPr>
        <w:t>xxx</w:t>
      </w:r>
      <w:proofErr w:type="spellEnd"/>
      <w:r>
        <w:rPr>
          <w:lang w:val="es-AR"/>
        </w:rPr>
        <w:t xml:space="preserve"> y </w:t>
      </w:r>
      <w:proofErr w:type="spellStart"/>
      <w:r>
        <w:rPr>
          <w:lang w:val="es-AR"/>
        </w:rPr>
        <w:t>xxx</w:t>
      </w:r>
      <w:proofErr w:type="spellEnd"/>
      <w:r>
        <w:rPr>
          <w:lang w:val="es-AR"/>
        </w:rPr>
        <w:t xml:space="preserve"> de fecha </w:t>
      </w:r>
      <w:proofErr w:type="spellStart"/>
      <w:r>
        <w:rPr>
          <w:lang w:val="es-AR"/>
        </w:rPr>
        <w:t>xxx</w:t>
      </w:r>
      <w:proofErr w:type="spellEnd"/>
      <w:r>
        <w:rPr>
          <w:lang w:val="es-AR"/>
        </w:rPr>
        <w:t>.</w:t>
      </w:r>
    </w:p>
  </w:endnote>
  <w:endnote w:id="3">
    <w:p w14:paraId="273AF9BA" w14:textId="75C8B40E" w:rsidR="005C5ABD" w:rsidRPr="005D4102" w:rsidRDefault="005C5ABD" w:rsidP="00360B5A">
      <w:pPr>
        <w:pStyle w:val="Textonotaalfinal"/>
        <w:spacing w:before="120" w:after="120"/>
        <w:rPr>
          <w:bCs/>
          <w:sz w:val="16"/>
          <w:szCs w:val="16"/>
          <w:lang w:val="es-AR"/>
        </w:rPr>
      </w:pPr>
      <w:r>
        <w:rPr>
          <w:rStyle w:val="Refdenotaalfinal"/>
        </w:rPr>
        <w:endnoteRef/>
      </w:r>
      <w:r w:rsidRPr="005C5ABD">
        <w:rPr>
          <w:lang w:val="es-AR"/>
        </w:rPr>
        <w:t xml:space="preserve"> </w:t>
      </w:r>
      <w:r w:rsidR="00360B5A">
        <w:rPr>
          <w:lang w:val="es-MX"/>
        </w:rPr>
        <w:t xml:space="preserve">Dictamen ONC </w:t>
      </w:r>
      <w:proofErr w:type="spellStart"/>
      <w:r w:rsidR="00360B5A">
        <w:rPr>
          <w:lang w:val="es-MX"/>
        </w:rPr>
        <w:t>N°</w:t>
      </w:r>
      <w:proofErr w:type="spellEnd"/>
      <w:r w:rsidR="00360B5A">
        <w:rPr>
          <w:lang w:val="es-MX"/>
        </w:rPr>
        <w:t xml:space="preserve"> </w:t>
      </w:r>
      <w:proofErr w:type="spellStart"/>
      <w:r w:rsidR="00360B5A">
        <w:rPr>
          <w:lang w:val="es-MX"/>
        </w:rPr>
        <w:t>xxxx</w:t>
      </w:r>
      <w:proofErr w:type="spellEnd"/>
      <w:r w:rsidR="00360B5A">
        <w:rPr>
          <w:lang w:val="es-MX"/>
        </w:rPr>
        <w:t xml:space="preserve"> de fecha </w:t>
      </w:r>
      <w:proofErr w:type="spellStart"/>
      <w:r w:rsidR="00360B5A">
        <w:rPr>
          <w:lang w:val="es-MX"/>
        </w:rPr>
        <w:t>xxxx</w:t>
      </w:r>
      <w:proofErr w:type="spellEnd"/>
      <w:r w:rsidR="00360B5A">
        <w:rPr>
          <w:lang w:val="es-MX"/>
        </w:rPr>
        <w:t>.</w:t>
      </w:r>
    </w:p>
  </w:endnote>
  <w:endnote w:id="4">
    <w:p w14:paraId="329A3659" w14:textId="1EC68899" w:rsidR="00360B5A" w:rsidRPr="00360B5A" w:rsidRDefault="00360B5A" w:rsidP="00360B5A">
      <w:pPr>
        <w:pStyle w:val="Textonotaalfinal"/>
        <w:spacing w:before="120" w:after="120"/>
        <w:rPr>
          <w:lang w:val="es-MX"/>
        </w:rPr>
      </w:pPr>
      <w:r>
        <w:rPr>
          <w:rStyle w:val="Refdenotaalfinal"/>
        </w:rPr>
        <w:endnoteRef/>
      </w:r>
      <w:r w:rsidRPr="00360B5A">
        <w:rPr>
          <w:lang w:val="es-AR"/>
        </w:rPr>
        <w:t xml:space="preserve"> </w:t>
      </w:r>
      <w:r>
        <w:rPr>
          <w:lang w:val="es-AR"/>
        </w:rPr>
        <w:t xml:space="preserve">Dictámenes ONC </w:t>
      </w:r>
      <w:proofErr w:type="spellStart"/>
      <w:r>
        <w:rPr>
          <w:lang w:val="es-AR"/>
        </w:rPr>
        <w:t>Nros</w:t>
      </w:r>
      <w:proofErr w:type="spellEnd"/>
      <w:r>
        <w:rPr>
          <w:lang w:val="es-AR"/>
        </w:rPr>
        <w:t xml:space="preserve">. </w:t>
      </w:r>
      <w:proofErr w:type="spellStart"/>
      <w:r>
        <w:rPr>
          <w:lang w:val="es-AR"/>
        </w:rPr>
        <w:t>Xxx</w:t>
      </w:r>
      <w:proofErr w:type="spellEnd"/>
      <w:r>
        <w:rPr>
          <w:lang w:val="es-AR"/>
        </w:rPr>
        <w:t xml:space="preserve"> de fecha </w:t>
      </w:r>
      <w:proofErr w:type="spellStart"/>
      <w:r>
        <w:rPr>
          <w:lang w:val="es-AR"/>
        </w:rPr>
        <w:t>xxx</w:t>
      </w:r>
      <w:proofErr w:type="spellEnd"/>
      <w:r>
        <w:rPr>
          <w:lang w:val="es-AR"/>
        </w:rPr>
        <w:t xml:space="preserve">, </w:t>
      </w:r>
      <w:proofErr w:type="spellStart"/>
      <w:r>
        <w:rPr>
          <w:lang w:val="es-AR"/>
        </w:rPr>
        <w:t>xxx</w:t>
      </w:r>
      <w:proofErr w:type="spellEnd"/>
      <w:r>
        <w:rPr>
          <w:lang w:val="es-AR"/>
        </w:rPr>
        <w:t xml:space="preserve"> de fecha </w:t>
      </w:r>
      <w:proofErr w:type="spellStart"/>
      <w:r>
        <w:rPr>
          <w:lang w:val="es-AR"/>
        </w:rPr>
        <w:t>xxx</w:t>
      </w:r>
      <w:proofErr w:type="spellEnd"/>
      <w:r>
        <w:rPr>
          <w:lang w:val="es-AR"/>
        </w:rPr>
        <w:t xml:space="preserve"> y </w:t>
      </w:r>
      <w:proofErr w:type="spellStart"/>
      <w:r>
        <w:rPr>
          <w:lang w:val="es-AR"/>
        </w:rPr>
        <w:t>xxx</w:t>
      </w:r>
      <w:proofErr w:type="spellEnd"/>
      <w:r>
        <w:rPr>
          <w:lang w:val="es-AR"/>
        </w:rPr>
        <w:t xml:space="preserve"> de fecha </w:t>
      </w:r>
      <w:proofErr w:type="spellStart"/>
      <w:r>
        <w:rPr>
          <w:lang w:val="es-AR"/>
        </w:rPr>
        <w:t>xxx</w:t>
      </w:r>
      <w:proofErr w:type="spellEnd"/>
      <w:r>
        <w:rPr>
          <w:lang w:val="es-A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01FC" w14:textId="77777777" w:rsidR="00C25F7E" w:rsidRDefault="00000000">
    <w:pPr>
      <w:pStyle w:val="Piedepgina"/>
      <w:jc w:val="center"/>
    </w:pPr>
    <w:proofErr w:type="spellStart"/>
    <w:r>
      <w:t>Página</w:t>
    </w:r>
    <w:proofErr w:type="spellEnd"/>
    <w:r>
      <w:t xml:space="preserve"> </w:t>
    </w:r>
    <w:r>
      <w:fldChar w:fldCharType="begin"/>
    </w:r>
    <w:r>
      <w:instrText>PAGE</w:instrText>
    </w:r>
    <w:r>
      <w:fldChar w:fldCharType="separate"/>
    </w:r>
    <w:r w:rsidR="00B86BE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4F11" w14:textId="77777777" w:rsidR="000C7092" w:rsidRDefault="000C7092">
      <w:pPr>
        <w:spacing w:after="0" w:line="240" w:lineRule="auto"/>
      </w:pPr>
      <w:r>
        <w:separator/>
      </w:r>
    </w:p>
  </w:footnote>
  <w:footnote w:type="continuationSeparator" w:id="0">
    <w:p w14:paraId="3B65A7A1" w14:textId="77777777" w:rsidR="000C7092" w:rsidRDefault="000C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C8DBD" w14:textId="77777777" w:rsidR="00C25F7E" w:rsidRDefault="00000000">
    <w:pPr>
      <w:pStyle w:val="Encabezado"/>
      <w:jc w:val="right"/>
    </w:pPr>
    <w:r>
      <w:t>S28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3283639">
    <w:abstractNumId w:val="8"/>
  </w:num>
  <w:num w:numId="2" w16cid:durableId="855729570">
    <w:abstractNumId w:val="6"/>
  </w:num>
  <w:num w:numId="3" w16cid:durableId="2055998796">
    <w:abstractNumId w:val="5"/>
  </w:num>
  <w:num w:numId="4" w16cid:durableId="820661280">
    <w:abstractNumId w:val="4"/>
  </w:num>
  <w:num w:numId="5" w16cid:durableId="1490092193">
    <w:abstractNumId w:val="7"/>
  </w:num>
  <w:num w:numId="6" w16cid:durableId="921335949">
    <w:abstractNumId w:val="3"/>
  </w:num>
  <w:num w:numId="7" w16cid:durableId="321012033">
    <w:abstractNumId w:val="2"/>
  </w:num>
  <w:num w:numId="8" w16cid:durableId="64769366">
    <w:abstractNumId w:val="1"/>
  </w:num>
  <w:num w:numId="9" w16cid:durableId="33044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81C"/>
    <w:rsid w:val="0006063C"/>
    <w:rsid w:val="000C7092"/>
    <w:rsid w:val="001011F0"/>
    <w:rsid w:val="0015074B"/>
    <w:rsid w:val="00216A03"/>
    <w:rsid w:val="0029639D"/>
    <w:rsid w:val="00326F90"/>
    <w:rsid w:val="00360B5A"/>
    <w:rsid w:val="00384205"/>
    <w:rsid w:val="005C5ABD"/>
    <w:rsid w:val="005D4102"/>
    <w:rsid w:val="008F34C8"/>
    <w:rsid w:val="00A15EF8"/>
    <w:rsid w:val="00AA1D8D"/>
    <w:rsid w:val="00B47730"/>
    <w:rsid w:val="00B86BE6"/>
    <w:rsid w:val="00C25F7E"/>
    <w:rsid w:val="00CB0664"/>
    <w:rsid w:val="00E92F46"/>
    <w:rsid w:val="00F10D91"/>
    <w:rsid w:val="00F25A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3F2AB"/>
  <w14:defaultImageDpi w14:val="300"/>
  <w15:docId w15:val="{59E7B43A-A255-4B33-B0F7-D2409472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xtonotapie">
    <w:name w:val="footnote text"/>
    <w:basedOn w:val="Normal"/>
    <w:link w:val="TextonotapieCar"/>
    <w:uiPriority w:val="99"/>
    <w:semiHidden/>
    <w:unhideWhenUsed/>
    <w:rsid w:val="005D41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4102"/>
    <w:rPr>
      <w:rFonts w:ascii="Times New Roman" w:hAnsi="Times New Roman"/>
      <w:sz w:val="20"/>
      <w:szCs w:val="20"/>
    </w:rPr>
  </w:style>
  <w:style w:type="character" w:styleId="Refdenotaalpie">
    <w:name w:val="footnote reference"/>
    <w:basedOn w:val="Fuentedeprrafopredeter"/>
    <w:uiPriority w:val="99"/>
    <w:semiHidden/>
    <w:unhideWhenUsed/>
    <w:rsid w:val="005D4102"/>
    <w:rPr>
      <w:vertAlign w:val="superscript"/>
    </w:rPr>
  </w:style>
  <w:style w:type="paragraph" w:styleId="Textonotaalfinal">
    <w:name w:val="endnote text"/>
    <w:basedOn w:val="Normal"/>
    <w:link w:val="TextonotaalfinalCar"/>
    <w:uiPriority w:val="99"/>
    <w:semiHidden/>
    <w:unhideWhenUsed/>
    <w:rsid w:val="005D41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4102"/>
    <w:rPr>
      <w:rFonts w:ascii="Times New Roman" w:hAnsi="Times New Roman"/>
      <w:sz w:val="20"/>
      <w:szCs w:val="20"/>
    </w:rPr>
  </w:style>
  <w:style w:type="character" w:styleId="Refdenotaalfinal">
    <w:name w:val="endnote reference"/>
    <w:basedOn w:val="Fuentedeprrafopredeter"/>
    <w:uiPriority w:val="99"/>
    <w:semiHidden/>
    <w:unhideWhenUsed/>
    <w:rsid w:val="005D4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359</Words>
  <Characters>1976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Rolando Keumurdji</cp:lastModifiedBy>
  <cp:revision>2</cp:revision>
  <dcterms:created xsi:type="dcterms:W3CDTF">2025-08-13T00:47:00Z</dcterms:created>
  <dcterms:modified xsi:type="dcterms:W3CDTF">2025-08-13T00:47:00Z</dcterms:modified>
  <cp:category/>
</cp:coreProperties>
</file>