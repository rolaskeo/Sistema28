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es una licitación pública nacional?</w:t>
      </w:r>
    </w:p>
    <w:p>
      <w:r>
        <w:br w:type="page"/>
      </w:r>
    </w:p>
    <w:p>
      <w:pPr>
        <w:spacing w:line="360" w:lineRule="auto" w:after="120"/>
        <w:ind w:firstLine="709"/>
        <w:jc w:val="both"/>
      </w:pPr>
      <w:r>
        <w:rPr>
          <w:b/>
        </w:rPr>
        <w:t xml:space="preserve">0.1 </w:t>
      </w:r>
      <w:r>
        <w:t>Dictamen Técnico-Jurídico</w:t>
      </w:r>
      <w:r>
        <w:rPr>
          <w:sz w:val="20"/>
          <w:vertAlign w:val="superscript"/>
        </w:rPr>
        <w:t>1</w:t>
      </w:r>
    </w:p>
    <w:p>
      <w:pPr>
        <w:spacing w:line="360" w:lineRule="auto" w:after="120"/>
        <w:ind w:firstLine="709"/>
        <w:jc w:val="both"/>
      </w:pPr>
      <w:r>
        <w:rPr>
          <w:b/>
        </w:rPr>
        <w:t xml:space="preserve">0.2 </w:t>
      </w:r>
      <w:r>
        <w:t>I. Antecedentes Se solicita definir el concepto de "licitación pública nacional" en el marco del derecho administrativo argentino. Para ello, se cuenta con referencias doctrinales extraídas de dictámenes de la ONC (2012), que citan obras especializadas en la materia.</w:t>
      </w:r>
      <w:r>
        <w:rPr>
          <w:sz w:val="20"/>
          <w:vertAlign w:val="superscript"/>
        </w:rPr>
        <w:t>2</w:t>
      </w:r>
    </w:p>
    <w:p>
      <w:pPr>
        <w:spacing w:line="360" w:lineRule="auto" w:after="120"/>
        <w:ind w:firstLine="709"/>
        <w:jc w:val="both"/>
      </w:pPr>
      <w:r>
        <w:rPr>
          <w:b/>
        </w:rPr>
        <w:t xml:space="preserve">0.3 </w:t>
      </w:r>
      <w:r>
        <w:t>II. Análisis Según la doctrina citada, la licitación pública se rige por principios fundamentales, entre los cuales destaca la publicidad. Este principio garantiza la transparencia y la igualdad de oportunidades para todos los participantes en el proceso licitatorio (MARIENHOFF, Miguel. *Tratado de Derecho Administrativo*, t. III-A, 4ª ed., Abeledo-Perrot, Buenos Aires, 1998, pág. 202).</w:t>
      </w:r>
      <w:r>
        <w:rPr>
          <w:sz w:val="20"/>
          <w:vertAlign w:val="superscript"/>
        </w:rPr>
        <w:t>3</w:t>
      </w:r>
    </w:p>
    <w:p>
      <w:pPr>
        <w:spacing w:line="360" w:lineRule="auto" w:after="120"/>
        <w:ind w:firstLine="709"/>
        <w:jc w:val="both"/>
      </w:pPr>
      <w:r>
        <w:rPr>
          <w:b/>
        </w:rPr>
        <w:t xml:space="preserve">0.4 </w:t>
      </w:r>
      <w:r>
        <w:t>En términos generales, la licitación pública nacional es un procedimiento mediante el cual el Estado convoca a oferentes para la contratación de bienes, obras o servicios, asegurando la participación abierta y competitiva de todos los interesados. Este mecanismo se caracteriza por su alcance nacional, es decir, está dirigido a todos los potenciales oferentes dentro del territorio argentino, en cumplimiento de los principios de publicidad, igualdad y transparencia.</w:t>
      </w:r>
      <w:r>
        <w:rPr>
          <w:sz w:val="20"/>
          <w:vertAlign w:val="superscript"/>
        </w:rPr>
        <w:t>4</w:t>
      </w:r>
    </w:p>
    <w:p>
      <w:pPr>
        <w:spacing w:line="360" w:lineRule="auto" w:after="120"/>
        <w:ind w:firstLine="709"/>
        <w:jc w:val="both"/>
      </w:pPr>
      <w:r>
        <w:rPr>
          <w:b/>
        </w:rPr>
        <w:t xml:space="preserve">0.5 </w:t>
      </w:r>
      <w:r>
        <w:t>III. Conclusión En síntesis, la licitación pública nacional es un procedimiento administrativo de contratación estatal que garantiza la participación abierta y competitiva de oferentes en todo el territorio nacional, regido por principios fundamentales como la publicidad, la igualdad y la transparencia.</w:t>
      </w:r>
      <w:r>
        <w:rPr>
          <w:sz w:val="20"/>
          <w:vertAlign w:val="superscript"/>
        </w:rPr>
        <w:t>5</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- 2023-01-01</w:t>
        <w:br/>
      </w:r>
      <w:r>
        <w:rPr>
          <w:sz w:val="20"/>
        </w:rPr>
        <w:t>Fuente: C:\Sistema 28\Repositorio\Compendios Oficiales\ONC - Dictámenes\2023\2023_ONC_Dictamenes.pdf</w:t>
        <w:br/>
      </w:r>
      <w:r>
        <w:rPr>
          <w:sz w:val="20"/>
        </w:rPr>
        <w:t>COMPENDIO DE DICTÁMENES 1 PRÓLOGO.</w:t>
      </w:r>
    </w:p>
    <w:p>
      <w:r>
        <w:rPr>
          <w:b/>
          <w:sz w:val="20"/>
        </w:rPr>
        <w:t>[3]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[4]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[5]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