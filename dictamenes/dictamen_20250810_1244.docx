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Dictamen Jurídico</w:t>
      </w:r>
    </w:p>
    <w:p>
      <w:r>
        <w:t>Consulta: Que es una oferta?</w:t>
      </w:r>
    </w:p>
    <w:p>
      <w:r>
        <w:br/>
      </w:r>
    </w:p>
    <w:p>
      <w:r>
        <w:t>**Dictamen Jurídico**</w:t>
        <w:br/>
        <w:br/>
        <w:t>**Asunto:** Definición de "Oferta" en el contexto jurídico.</w:t>
        <w:br/>
        <w:br/>
        <w:t xml:space="preserve">**Introducción:**  </w:t>
        <w:br/>
        <w:t>En el ámbito del derecho administrativo argentino, el término "oferta" adquiere relevancia en diversos contextos, particularmente en materia de contrataciones públicas, licitaciones, y procedimientos administrativos. A continuación, se expone su definición y alcance conforme al marco normativo aplicable.</w:t>
        <w:br/>
        <w:br/>
        <w:t xml:space="preserve">**Definición de Oferta:**  </w:t>
        <w:br/>
        <w:t>La "oferta" es una manifestación de voluntad dirigida a celebrar un contrato, que contiene propuestas concretas y detalladas para la ejecución de un objeto determinado. En el contexto de las contrataciones públicas, la oferta es el documento presentado por un proponente en respuesta a una convocatoria o llamado a licitación, en el cual se especifican las condiciones técnicas, económicas y jurídicas bajo las cuales se compromete a cumplir con el objeto contractual.</w:t>
        <w:br/>
        <w:br/>
        <w:t xml:space="preserve">**Características de la Oferta:**  </w:t>
        <w:br/>
        <w:t xml:space="preserve">1. **Voluntariedad:** La oferta debe ser una expresión libre y espontánea del proponente.  </w:t>
        <w:br/>
        <w:t xml:space="preserve">2. **Concreción:** Debe contener elementos precisos y detallados que permitan su evaluación.  </w:t>
        <w:br/>
        <w:t xml:space="preserve">3. **Vinculatoriedad:** Una vez presentada y aceptada, la oferta genera obligaciones para el oferente, siempre que se cumplan los requisitos establecidos en la convocatoria.  </w:t>
        <w:br/>
        <w:t xml:space="preserve">4. **Sujeción a Normativas:** La oferta debe ajustarse a las disposiciones legales y reglamentarias vigentes, así como a los pliegos de bases y condiciones del procedimiento de contratación.  </w:t>
        <w:br/>
        <w:br/>
        <w:t xml:space="preserve">**Relevancia en el Derecho Administrativo Argentino:**  </w:t>
        <w:br/>
        <w:t xml:space="preserve">En el marco de la Ley Nacional de Contrataciones (Ley 27.202 y su modificatoria Ley 27.328), la oferta es un elemento esencial en los procedimientos de selección de contratistas. Su presentación y evaluación están sujetas a principios como la publicidad, transparencia, igualdad de trato y concurrencia competitiva.  </w:t>
        <w:br/>
        <w:br/>
        <w:t xml:space="preserve">**Conclusión:**  </w:t>
        <w:br/>
        <w:t xml:space="preserve">La "oferta" es un acto jurídico mediante el cual un proponente manifiesta su voluntad de celebrar un contrato con la Administración Pública, sujetándose a las normas y condiciones establecidas en la convocatoria correspondiente. Su correcta formulación y presentación son fundamentales para garantizar la validez y eficacia del procedimiento de contratación.  </w:t>
        <w:br/>
        <w:br/>
        <w:t xml:space="preserve">**Firma:**  </w:t>
        <w:br/>
        <w:t xml:space="preserve">[Tu nombre]  </w:t>
        <w:br/>
        <w:t>Abogado especializado en Derecho Administrativo.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